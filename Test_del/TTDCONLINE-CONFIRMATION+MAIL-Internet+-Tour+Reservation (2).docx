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816dd6" w14:textId="3a816dd6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bookmarkStart w:name="#page1" w:id="0"/>
      <w:bookmarkEnd w:id="0"/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</w:rPr>
        <w:t>12/26/2016 Gmail ­ TTDCONLINE­CONFIRMATION MAIL­Internet ­ Tour Reservation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</w:rPr>
        <w:t>https://mail.google.com/mail/u/0/?ui=2&amp;ik=a359731933&amp;view=pt&amp;q=ttdc&amp;qs=true&amp;search=query&amp;th=1576f448a87fd808&amp;siml=1576f448a87fd808 1/1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sanjeeb das &lt;sanjeebdass@gmail.com&gt;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</w:rPr>
        <w:t>TTDCONLINE­CONFIRMATION MAIL­Internet ­ Tour Reservation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 message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ttdc.axis@ttdconline.com &lt;ttdc.axis@ttdconline.com&gt; Wed, Sep 28, 2016 at 10:24 AM
To: sanjeebdass@gmail.com, ttdc.axis@vsnl.net, ttdc.axis@ttdconline.com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Thank you for booking TTDC tour packages through TTDC's online website.We are pleased to submit the transaction
details.
Here is the details of SUCCESSFUL online booking.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Tour Details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TTDC ID AX457417 Transaction ID 2000015860 Tour ID 29757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Tour Name 3 DAYS CHENNAI KODAIKANAL TOUR Travel By NonAC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Tour Date 08/10/2016 Tour Start Time 19:30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No. Of seats 2 No. of Adult 2 No. of Child 0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Booked Date 28/09/2016 Booked By SANJEEB DAS Mobile No 9008026560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Reservation Details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Res no. Name Sex Age Group Seat No. Accomodation Type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8029698 Sanjeeb Das Male Adult 15 NAC Shared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8029698 Purnima Mahunta Female Adult 16 NAC Shared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Total Fare Rs.7900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Boarding Points(30 minutes before commencement of Tour)
1.Tamilnadu Tourism Complex
No.2,Wallajah Road,Triplicane,(Near D1 Police Station) Chennai­600 002.
Phone:044­2538 3333,2538 4444,2538 9857,2536 7850 to 54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Thank You
TTDC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Visit www.ttdconline.com for online booking and www.mttdconline.com or www.ttdconline.com/mobile for booking
through mobile
Note: The rates are subject to change without notice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TOUR CANCELLATION RULES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a.No cancellation Within 24 hours before the commencement of the tour
b. Between 24 hours to 48 hours­ 50% REFUND
c. Before 48 hours­ 75% REFUND
d. 2% transaction charge will be deducted for all cancellations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This is a system generated mail from ttdc online.Please do not reply to this mail.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